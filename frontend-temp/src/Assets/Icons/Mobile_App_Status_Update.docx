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Mobile App Missing Options and Suggestions</w:t>
      </w:r>
    </w:p>
    <w:p>
      <w:pPr>
        <w:pStyle w:val="Heading1"/>
      </w:pPr>
      <w:r>
        <w:t>DealersCloud App</w:t>
      </w:r>
    </w:p>
    <w:p>
      <w:pPr>
        <w:pStyle w:val="Heading2"/>
      </w:pPr>
      <w:r>
        <w:t>✅ Completed Modules</w:t>
      </w:r>
    </w:p>
    <w:p>
      <w:pPr>
        <w:pStyle w:val="ListBullet"/>
      </w:pPr>
      <w:r>
        <w:t>Dashboard: CRM &amp; Inventory stats, Inventory Age Chart, Revenue Chart, Lead Status breakdown</w:t>
      </w:r>
    </w:p>
    <w:p>
      <w:pPr>
        <w:pStyle w:val="ListBullet"/>
      </w:pPr>
      <w:r>
        <w:t>Inventory: Add/update vehicle, VIN scanner, vehicle listing, image/doc upload</w:t>
      </w:r>
    </w:p>
    <w:p>
      <w:pPr>
        <w:pStyle w:val="ListBullet"/>
      </w:pPr>
      <w:r>
        <w:t>CRM: Add lead, co-buyer, and sub-tabs like Timeline, Tasks, SMS, Notes, Appointment, Documents etc. (few still in process)</w:t>
      </w:r>
    </w:p>
    <w:p>
      <w:pPr>
        <w:pStyle w:val="ListBullet"/>
      </w:pPr>
      <w:r>
        <w:t>Chat: Internal chat (text only)</w:t>
      </w:r>
    </w:p>
    <w:p>
      <w:pPr>
        <w:pStyle w:val="ListBullet"/>
      </w:pPr>
      <w:r>
        <w:t>User: Profile, password, preferences, login etc.</w:t>
      </w:r>
    </w:p>
    <w:p>
      <w:pPr>
        <w:pStyle w:val="ListBullet"/>
      </w:pPr>
      <w:r>
        <w:t>Credit App &amp; Trade-in: All screens completed with field validations</w:t>
      </w:r>
    </w:p>
    <w:p>
      <w:pPr>
        <w:pStyle w:val="ListBullet"/>
      </w:pPr>
      <w:r>
        <w:t>Vehicle Purchase Payment Option</w:t>
        <w:br/>
        <w:t>→ Includes Purchase Info &amp; Payment Tabs (floor plan and consignment options supported)</w:t>
        <w:br/>
        <w:t>→ Design, API, and integration completed</w:t>
      </w:r>
    </w:p>
    <w:p>
      <w:pPr>
        <w:pStyle w:val="ListBullet"/>
      </w:pPr>
      <w:r>
        <w:t>Remove &amp; Return/Arbitrate APIs</w:t>
        <w:br/>
        <w:t>→ Design, API, and integration completed</w:t>
      </w:r>
    </w:p>
    <w:p>
      <w:pPr>
        <w:pStyle w:val="ListBullet"/>
      </w:pPr>
      <w:r>
        <w:t>Type Field (New/Used)</w:t>
        <w:br/>
        <w:t>→ Design added and API integrated</w:t>
      </w:r>
    </w:p>
    <w:p>
      <w:pPr>
        <w:pStyle w:val="ListBullet"/>
      </w:pPr>
      <w:r>
        <w:t>Update/Add Vehicle Basic Data API</w:t>
        <w:br/>
        <w:t>→ Includes support for Type field</w:t>
      </w:r>
    </w:p>
    <w:p>
      <w:pPr>
        <w:pStyle w:val="ListBullet"/>
      </w:pPr>
      <w:r>
        <w:t>Modified VIN-Decode API and App Updated with latest changes</w:t>
      </w:r>
    </w:p>
    <w:p>
      <w:pPr>
        <w:pStyle w:val="ListBullet"/>
      </w:pPr>
      <w:r>
        <w:t>Enhanced Make/Categories &amp; Search/Categories APIs</w:t>
        <w:br/>
        <w:t>→ Now displays vehicle count per make</w:t>
      </w:r>
    </w:p>
    <w:p>
      <w:pPr>
        <w:pStyle w:val="ListBullet"/>
      </w:pPr>
      <w:r>
        <w:t>Updated Lead Section with VIN Decode logic and new priorities</w:t>
      </w:r>
    </w:p>
    <w:p>
      <w:pPr>
        <w:pStyle w:val="ListBullet"/>
      </w:pPr>
      <w:r>
        <w:t>Make &amp; BodyStyle APIs – Integrated</w:t>
      </w:r>
    </w:p>
    <w:p>
      <w:pPr>
        <w:pStyle w:val="ListBullet"/>
      </w:pPr>
      <w:r>
        <w:t>VIN Scan Logic for Add Vehicle – Added</w:t>
      </w:r>
    </w:p>
    <w:p>
      <w:pPr>
        <w:pStyle w:val="ListBullet"/>
      </w:pPr>
      <w:r>
        <w:t>Image Watermark Design – Completed</w:t>
      </w:r>
    </w:p>
    <w:p>
      <w:pPr>
        <w:pStyle w:val="ListBullet"/>
      </w:pPr>
      <w:r>
        <w:t>Video Tab – Simple &amp; 360° video design/integration completed</w:t>
      </w:r>
    </w:p>
    <w:p>
      <w:pPr>
        <w:pStyle w:val="ListBullet"/>
      </w:pPr>
      <w:r>
        <w:t>Gallery Tab Enhancements</w:t>
        <w:br/>
        <w:t>→ Includes watermark and video tab integration</w:t>
      </w:r>
    </w:p>
    <w:p>
      <w:pPr>
        <w:pStyle w:val="ListBullet"/>
      </w:pPr>
      <w:r>
        <w:t>CRM Tabs Completed (8 Total):</w:t>
        <w:br/>
        <w:t>→ Purchase Screen, Basic Screen, Car Details Tab</w:t>
      </w:r>
    </w:p>
    <w:p>
      <w:pPr>
        <w:pStyle w:val="ListBullet"/>
      </w:pPr>
      <w:r>
        <w:t>Vehicle Action Tabs API – Developed</w:t>
      </w:r>
    </w:p>
    <w:p>
      <w:pPr>
        <w:pStyle w:val="Heading2"/>
      </w:pPr>
      <w:r>
        <w:t>🟡 In Process (Design &amp; API Completed, Integration Pending)</w:t>
      </w:r>
    </w:p>
    <w:p>
      <w:pPr>
        <w:pStyle w:val="ListBullet"/>
      </w:pPr>
      <w:r>
        <w:t>Set Vehicle API – Integration pending</w:t>
      </w:r>
    </w:p>
    <w:p>
      <w:pPr>
        <w:pStyle w:val="ListBullet"/>
      </w:pPr>
      <w:r>
        <w:t>Select Vehicle API – Integration pending</w:t>
      </w:r>
    </w:p>
    <w:p>
      <w:pPr>
        <w:pStyle w:val="ListBullet"/>
      </w:pPr>
      <w:r>
        <w:t>Image Watermark API – Design completed; URL fix needed at API level</w:t>
      </w:r>
    </w:p>
    <w:p>
      <w:pPr>
        <w:pStyle w:val="ListBullet"/>
      </w:pPr>
      <w:r>
        <w:t>Video Link API &amp; Video File Upload API – Design modified and integration completed</w:t>
      </w:r>
    </w:p>
    <w:p>
      <w:pPr>
        <w:pStyle w:val="ListBullet"/>
      </w:pPr>
      <w:r>
        <w:t>Vehicle API – Integration pending</w:t>
      </w:r>
    </w:p>
    <w:p>
      <w:pPr>
        <w:pStyle w:val="ListBullet"/>
      </w:pPr>
      <w:r>
        <w:t>Update Vehicle Image API – Completed (includes image count &amp; video link support)</w:t>
      </w:r>
    </w:p>
    <w:p>
      <w:pPr>
        <w:pStyle w:val="ListBullet"/>
      </w:pPr>
      <w:r>
        <w:t>CRM Tabs (In Process):</w:t>
        <w:br/>
        <w:t>→ ✅ Completed: Timeline, Tasks, Notes, Appointment, SMS, Profile, Email</w:t>
        <w:br/>
        <w:t>→ ⏳ In Process: Vehicle, Document (Design completed; integration pending)</w:t>
      </w:r>
    </w:p>
    <w:p>
      <w:pPr>
        <w:pStyle w:val="ListBullet"/>
      </w:pPr>
      <w:r>
        <w:t>Vehicle Actions Panel – Auto Check, Carfax, Push, etc. – Completed</w:t>
      </w:r>
    </w:p>
    <w:p>
      <w:pPr>
        <w:pStyle w:val="Heading2"/>
      </w:pPr>
      <w:r>
        <w:t>📝 Pending (After All App Features Are Done)</w:t>
      </w:r>
    </w:p>
    <w:p>
      <w:pPr>
        <w:pStyle w:val="ListBullet"/>
      </w:pPr>
      <w:r>
        <w:t>CRM Top Button Shortcuts:</w:t>
        <w:br/>
        <w:t>→ Reminder, Note, Call, Deal, 4Square, Delete, My Leads</w:t>
        <w:br/>
        <w:t>→ Needs design, workflow discussion, API development &amp; integration</w:t>
      </w:r>
    </w:p>
    <w:p>
      <w:pPr>
        <w:pStyle w:val="ListBullet"/>
      </w:pPr>
      <w:r>
        <w:t>Deals Section – Design/API/Flow discussion needed</w:t>
      </w:r>
    </w:p>
    <w:p>
      <w:pPr>
        <w:pStyle w:val="ListBullet"/>
      </w:pPr>
      <w:r>
        <w:t>MyTask Tab – Not discussed; missing in Figma and requirements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